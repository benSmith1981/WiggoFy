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sz w:val="36"/>
          <w:szCs w:val="36"/>
          <w:rtl w:val="0"/>
        </w:rPr>
        <w:t>Wiggofy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Press</w:t>
      </w:r>
      <w:r>
        <w:rPr>
          <w:b/>
          <w:bCs/>
          <w:sz w:val="36"/>
          <w:szCs w:val="36"/>
          <w:rtl w:val="0"/>
        </w:rPr>
        <w:t xml:space="preserve"> </w:t>
      </w:r>
      <w:r>
        <w:rPr>
          <w:b/>
          <w:bCs/>
          <w:sz w:val="36"/>
          <w:szCs w:val="36"/>
          <w:rtl w:val="0"/>
        </w:rPr>
        <w:t>Release</w:t>
      </w:r>
      <w:r>
        <w:rPr>
          <w:b/>
          <w:bCs/>
          <w:sz w:val="36"/>
          <w:szCs w:val="36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Bradley</w:t>
      </w:r>
      <w:r>
        <w:rPr>
          <w:rtl w:val="0"/>
        </w:rPr>
        <w:t xml:space="preserve"> </w:t>
      </w:r>
      <w:r>
        <w:rPr>
          <w:rtl w:val="0"/>
        </w:rPr>
        <w:t>Wiggins</w:t>
      </w:r>
      <w:r>
        <w:rPr>
          <w:rtl w:val="0"/>
        </w:rPr>
        <w:t xml:space="preserve"> </w:t>
      </w:r>
      <w:r>
        <w:rPr>
          <w:rtl w:val="0"/>
        </w:rPr>
        <w:t>deserves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win</w:t>
      </w:r>
      <w:r>
        <w:rPr>
          <w:rtl w:val="0"/>
        </w:rPr>
        <w:t xml:space="preserve"> </w:t>
      </w:r>
      <w:r>
        <w:rPr>
          <w:rtl w:val="0"/>
        </w:rPr>
        <w:t>Sports</w:t>
      </w:r>
      <w:r>
        <w:rPr>
          <w:rtl w:val="0"/>
        </w:rPr>
        <w:t xml:space="preserve"> </w:t>
      </w:r>
      <w:r>
        <w:rPr>
          <w:rtl w:val="0"/>
        </w:rPr>
        <w:t>Personality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Year</w:t>
      </w:r>
      <w:r>
        <w:rPr>
          <w:rtl w:val="0"/>
        </w:rPr>
        <w:t xml:space="preserve"> 2012, </w:t>
      </w:r>
      <w:r>
        <w:rPr>
          <w:rtl w:val="0"/>
        </w:rPr>
        <w:t>he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most</w:t>
      </w:r>
      <w:r>
        <w:rPr>
          <w:rtl w:val="0"/>
        </w:rPr>
        <w:t xml:space="preserve"> </w:t>
      </w:r>
      <w:r>
        <w:rPr>
          <w:rtl w:val="0"/>
        </w:rPr>
        <w:t>decorated</w:t>
      </w:r>
      <w:r>
        <w:rPr>
          <w:rtl w:val="0"/>
        </w:rPr>
        <w:t xml:space="preserve"> </w:t>
      </w:r>
      <w:r>
        <w:rPr>
          <w:rtl w:val="0"/>
        </w:rPr>
        <w:t>medallists</w:t>
      </w:r>
      <w:r>
        <w:rPr>
          <w:rtl w:val="0"/>
        </w:rPr>
        <w:t xml:space="preserve"> </w:t>
      </w:r>
      <w:r>
        <w:rPr>
          <w:rtl w:val="0"/>
        </w:rPr>
        <w:t>Britain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ever</w:t>
      </w:r>
      <w:r>
        <w:rPr>
          <w:rtl w:val="0"/>
        </w:rPr>
        <w:t xml:space="preserve"> </w:t>
      </w:r>
      <w:r>
        <w:rPr>
          <w:rtl w:val="0"/>
        </w:rPr>
        <w:t>seen</w:t>
      </w:r>
      <w:r>
        <w:rPr>
          <w:rtl w:val="0"/>
        </w:rPr>
        <w:t xml:space="preserve">, </w:t>
      </w:r>
      <w:r>
        <w:rPr>
          <w:rtl w:val="0"/>
        </w:rPr>
        <w:t>winning</w:t>
      </w:r>
      <w:r>
        <w:rPr>
          <w:rtl w:val="0"/>
        </w:rPr>
        <w:t xml:space="preserve"> </w:t>
      </w:r>
      <w:r>
        <w:rPr>
          <w:rtl w:val="0"/>
        </w:rPr>
        <w:t>Gold</w:t>
      </w:r>
      <w:r>
        <w:rPr>
          <w:rtl w:val="0"/>
        </w:rPr>
        <w:t xml:space="preserve"> </w:t>
      </w:r>
      <w:r>
        <w:rPr>
          <w:rtl w:val="0"/>
        </w:rPr>
        <w:t>medals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3 </w:t>
      </w:r>
      <w:r>
        <w:rPr>
          <w:rtl w:val="0"/>
        </w:rPr>
        <w:t>olympic</w:t>
      </w:r>
      <w:r>
        <w:rPr>
          <w:rtl w:val="0"/>
        </w:rPr>
        <w:t xml:space="preserve"> </w:t>
      </w:r>
      <w:r>
        <w:rPr>
          <w:rtl w:val="0"/>
        </w:rPr>
        <w:t>games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British</w:t>
      </w:r>
      <w:r>
        <w:rPr>
          <w:rtl w:val="0"/>
        </w:rPr>
        <w:t xml:space="preserve"> </w:t>
      </w:r>
      <w:r>
        <w:rPr>
          <w:rtl w:val="0"/>
        </w:rPr>
        <w:t>winner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Tour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France</w:t>
      </w:r>
      <w:r>
        <w:rPr>
          <w:rtl w:val="0"/>
        </w:rPr>
        <w:t xml:space="preserve">. </w:t>
      </w:r>
      <w:r>
        <w:rPr>
          <w:rtl w:val="0"/>
        </w:rPr>
        <w:t>He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‘</w:t>
      </w:r>
      <w:r>
        <w:rPr>
          <w:rtl w:val="0"/>
        </w:rPr>
        <w:t>Tour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Force</w:t>
      </w:r>
      <w:r>
        <w:rPr>
          <w:rtl w:val="0"/>
        </w:rPr>
        <w:t xml:space="preserve">’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style</w:t>
      </w:r>
      <w:r>
        <w:rPr>
          <w:rtl w:val="0"/>
        </w:rPr>
        <w:t xml:space="preserve"> </w:t>
      </w:r>
      <w:r>
        <w:rPr>
          <w:rtl w:val="0"/>
        </w:rPr>
        <w:t>icon</w:t>
      </w:r>
      <w:r>
        <w:rPr>
          <w:rtl w:val="0"/>
        </w:rPr>
        <w:t>...</w:t>
      </w:r>
      <w:r>
        <w:rPr>
          <w:rtl w:val="0"/>
        </w:rPr>
        <w:t>However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competition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year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intense</w:t>
      </w:r>
      <w:r>
        <w:rPr>
          <w:rtl w:val="0"/>
        </w:rPr>
        <w:t xml:space="preserve">, </w:t>
      </w:r>
      <w:r>
        <w:rPr>
          <w:rtl w:val="0"/>
        </w:rPr>
        <w:t>seeing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were</w:t>
      </w:r>
      <w:r>
        <w:rPr>
          <w:rtl w:val="0"/>
        </w:rPr>
        <w:t xml:space="preserve">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many</w:t>
      </w:r>
      <w:r>
        <w:rPr>
          <w:rtl w:val="0"/>
        </w:rPr>
        <w:t xml:space="preserve"> </w:t>
      </w:r>
      <w:r>
        <w:rPr>
          <w:rtl w:val="0"/>
        </w:rPr>
        <w:t>stella</w:t>
      </w:r>
      <w:r>
        <w:rPr>
          <w:rtl w:val="0"/>
        </w:rPr>
        <w:t xml:space="preserve"> </w:t>
      </w:r>
      <w:r>
        <w:rPr>
          <w:rtl w:val="0"/>
        </w:rPr>
        <w:t>performances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athletes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Olympics</w:t>
      </w:r>
      <w:r>
        <w:rPr>
          <w:rtl w:val="0"/>
        </w:rPr>
        <w:t xml:space="preserve">.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want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help</w:t>
      </w:r>
      <w:r>
        <w:rPr>
          <w:rtl w:val="0"/>
        </w:rPr>
        <w:t xml:space="preserve"> </w:t>
      </w:r>
      <w:r>
        <w:rPr>
          <w:rtl w:val="0"/>
        </w:rPr>
        <w:t>Bradley</w:t>
      </w:r>
      <w:r>
        <w:rPr>
          <w:rtl w:val="0"/>
        </w:rPr>
        <w:t xml:space="preserve"> </w:t>
      </w:r>
      <w:r>
        <w:rPr>
          <w:rtl w:val="0"/>
        </w:rPr>
        <w:t>win</w:t>
      </w:r>
      <w:r>
        <w:rPr>
          <w:rtl w:val="0"/>
        </w:rPr>
        <w:t xml:space="preserve"> </w:t>
      </w:r>
      <w:r>
        <w:rPr>
          <w:rtl w:val="0"/>
        </w:rPr>
        <w:t>through</w:t>
      </w:r>
      <w:r>
        <w:rPr>
          <w:rtl w:val="0"/>
        </w:rPr>
        <w:t xml:space="preserve"> 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social</w:t>
      </w:r>
      <w:r>
        <w:rPr>
          <w:rtl w:val="0"/>
        </w:rPr>
        <w:t xml:space="preserve"> </w:t>
      </w:r>
      <w:r>
        <w:rPr>
          <w:rtl w:val="0"/>
        </w:rPr>
        <w:t>media</w:t>
      </w:r>
      <w:r>
        <w:rPr>
          <w:rtl w:val="0"/>
        </w:rPr>
        <w:t xml:space="preserve"> </w:t>
      </w:r>
      <w:r>
        <w:rPr>
          <w:rtl w:val="0"/>
        </w:rPr>
        <w:t>campaign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</w:rPr>
      </w:pP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www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facebook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BradleyWigginsForSportsPersonality</w:t>
      </w:r>
      <w:r>
        <w:fldChar w:fldCharType="end"/>
      </w:r>
      <w:r>
        <w:fldChar w:fldCharType="begin"/>
      </w:r>
      <w:r>
        <w:instrText>HYPERLINK "http://www.facebook.com/BradleyWigginsForSportsPersonality2012"</w:instrText>
      </w:r>
      <w:r>
        <w:fldChar w:fldCharType="separate"/>
      </w:r>
      <w:r>
        <w:rPr>
          <w:color w:val="1155CC"/>
          <w:u w:val="single"/>
          <w:rtl w:val="0"/>
        </w:rPr>
        <w:t>2012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</w:rPr>
      </w:pP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twitter</w:t>
      </w:r>
      <w:r>
        <w:fldChar w:fldCharType="end"/>
      </w: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"http://twitter.com/wiggofy"</w:instrText>
      </w:r>
      <w:r>
        <w:fldChar w:fldCharType="separate"/>
      </w:r>
      <w:r>
        <w:rPr>
          <w:color w:val="1155CC"/>
          <w:u w:val="single"/>
          <w:rtl w:val="0"/>
        </w:rPr>
        <w:t>wiggofy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getting</w:t>
      </w:r>
      <w:r>
        <w:rPr>
          <w:rtl w:val="0"/>
        </w:rPr>
        <w:t xml:space="preserve"> </w:t>
      </w:r>
      <w:r>
        <w:rPr>
          <w:rtl w:val="0"/>
        </w:rPr>
        <w:t>people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post</w:t>
      </w:r>
      <w:r>
        <w:rPr>
          <w:rtl w:val="0"/>
        </w:rPr>
        <w:t xml:space="preserve"> </w:t>
      </w:r>
      <w:r>
        <w:rPr>
          <w:rtl w:val="0"/>
        </w:rPr>
        <w:t>pictures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themselves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iPhone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“</w:t>
      </w:r>
      <w:r>
        <w:rPr>
          <w:rtl w:val="0"/>
        </w:rPr>
        <w:t>Wiggofy</w:t>
      </w:r>
      <w:r>
        <w:rPr>
          <w:rtl w:val="0"/>
        </w:rPr>
        <w:t xml:space="preserve">”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&lt;</w:t>
      </w:r>
      <w:r>
        <w:rPr>
          <w:rtl w:val="0"/>
        </w:rPr>
        <w:t>INSERT</w:t>
      </w:r>
      <w:r>
        <w:rPr>
          <w:rtl w:val="0"/>
        </w:rPr>
        <w:t xml:space="preserve"> </w:t>
      </w:r>
      <w:r>
        <w:rPr>
          <w:rtl w:val="0"/>
        </w:rPr>
        <w:t>LINK</w:t>
      </w:r>
      <w:r>
        <w:rPr>
          <w:rtl w:val="0"/>
        </w:rPr>
        <w:t xml:space="preserve"> </w:t>
      </w:r>
      <w:r>
        <w:rPr>
          <w:rtl w:val="0"/>
        </w:rPr>
        <w:t>HERE</w:t>
      </w:r>
      <w:r>
        <w:rPr>
          <w:rtl w:val="0"/>
        </w:rPr>
        <w:t xml:space="preserve">&gt;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idea</w:t>
      </w:r>
      <w:r>
        <w:rPr>
          <w:rtl w:val="0"/>
        </w:rPr>
        <w:t xml:space="preserve"> </w:t>
      </w:r>
      <w:r>
        <w:rPr>
          <w:rtl w:val="0"/>
        </w:rPr>
        <w:t>came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seeing</w:t>
      </w:r>
      <w:r>
        <w:rPr>
          <w:rtl w:val="0"/>
        </w:rPr>
        <w:t xml:space="preserve"> </w:t>
      </w:r>
      <w:r>
        <w:rPr>
          <w:rtl w:val="0"/>
        </w:rPr>
        <w:t>how</w:t>
      </w:r>
      <w:r>
        <w:rPr>
          <w:rtl w:val="0"/>
        </w:rPr>
        <w:t xml:space="preserve"> </w:t>
      </w:r>
      <w:r>
        <w:rPr>
          <w:rtl w:val="0"/>
        </w:rPr>
        <w:t>much</w:t>
      </w:r>
      <w:r>
        <w:rPr>
          <w:rtl w:val="0"/>
        </w:rPr>
        <w:t xml:space="preserve"> </w:t>
      </w:r>
      <w:r>
        <w:rPr>
          <w:rtl w:val="0"/>
        </w:rPr>
        <w:t>Wig</w:t>
      </w:r>
      <w:r>
        <w:rPr>
          <w:rtl w:val="0"/>
        </w:rPr>
        <w:t>-</w:t>
      </w:r>
      <w:r>
        <w:rPr>
          <w:rtl w:val="0"/>
        </w:rPr>
        <w:t>Mania</w:t>
      </w:r>
      <w:r>
        <w:rPr>
          <w:rtl w:val="0"/>
        </w:rPr>
        <w:t xml:space="preserve"> </w:t>
      </w:r>
      <w:r>
        <w:rPr>
          <w:rtl w:val="0"/>
        </w:rPr>
        <w:t>swept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country</w:t>
      </w:r>
      <w:r>
        <w:rPr>
          <w:rtl w:val="0"/>
        </w:rPr>
        <w:t xml:space="preserve"> </w:t>
      </w:r>
      <w:r>
        <w:rPr>
          <w:rtl w:val="0"/>
        </w:rPr>
        <w:t>during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Olympics</w:t>
      </w:r>
      <w:r>
        <w:rPr>
          <w:rtl w:val="0"/>
        </w:rPr>
        <w:t xml:space="preserve">, </w:t>
      </w:r>
      <w:r>
        <w:rPr>
          <w:rtl w:val="0"/>
        </w:rPr>
        <w:t>everyone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TV</w:t>
      </w:r>
      <w:r>
        <w:rPr>
          <w:rtl w:val="0"/>
        </w:rPr>
        <w:t xml:space="preserve"> </w:t>
      </w:r>
      <w:r>
        <w:rPr>
          <w:rtl w:val="0"/>
        </w:rPr>
        <w:t>presenters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Sir</w:t>
      </w:r>
      <w:r>
        <w:rPr>
          <w:rtl w:val="0"/>
        </w:rPr>
        <w:t xml:space="preserve"> </w:t>
      </w:r>
      <w:r>
        <w:rPr>
          <w:rtl w:val="0"/>
        </w:rPr>
        <w:t>Steve</w:t>
      </w:r>
      <w:r>
        <w:rPr>
          <w:rtl w:val="0"/>
        </w:rPr>
        <w:t xml:space="preserve"> </w:t>
      </w:r>
      <w:r>
        <w:rPr>
          <w:rtl w:val="0"/>
        </w:rPr>
        <w:t>Redgrave</w:t>
      </w:r>
      <w:r>
        <w:rPr>
          <w:rtl w:val="0"/>
        </w:rPr>
        <w:t xml:space="preserve"> </w:t>
      </w:r>
      <w:r>
        <w:rPr>
          <w:rtl w:val="0"/>
        </w:rPr>
        <w:t>were</w:t>
      </w:r>
      <w:r>
        <w:rPr>
          <w:rtl w:val="0"/>
        </w:rPr>
        <w:t xml:space="preserve"> </w:t>
      </w:r>
      <w:r>
        <w:rPr>
          <w:rtl w:val="0"/>
        </w:rPr>
        <w:t>sporting</w:t>
      </w:r>
      <w:r>
        <w:rPr>
          <w:rtl w:val="0"/>
        </w:rPr>
        <w:t xml:space="preserve"> </w:t>
      </w:r>
      <w:r>
        <w:rPr>
          <w:rtl w:val="0"/>
        </w:rPr>
        <w:t>sideburns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his</w:t>
      </w:r>
      <w:r>
        <w:rPr>
          <w:rtl w:val="0"/>
        </w:rPr>
        <w:t xml:space="preserve"> </w:t>
      </w:r>
      <w:r>
        <w:rPr>
          <w:rtl w:val="0"/>
        </w:rPr>
        <w:t>honour</w:t>
      </w:r>
      <w:r>
        <w:rPr>
          <w:rtl w:val="0"/>
        </w:rPr>
        <w:t xml:space="preserve">. 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adds</w:t>
      </w:r>
      <w:r>
        <w:rPr>
          <w:rtl w:val="0"/>
        </w:rPr>
        <w:t xml:space="preserve"> </w:t>
      </w:r>
      <w:r>
        <w:rPr>
          <w:rtl w:val="0"/>
        </w:rPr>
        <w:t>Bradley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distinctive</w:t>
      </w:r>
      <w:r>
        <w:rPr>
          <w:rtl w:val="0"/>
        </w:rPr>
        <w:t xml:space="preserve"> </w:t>
      </w:r>
      <w:r>
        <w:rPr>
          <w:rtl w:val="0"/>
        </w:rPr>
        <w:t>Ginger</w:t>
      </w:r>
      <w:r>
        <w:rPr>
          <w:rtl w:val="0"/>
        </w:rPr>
        <w:t xml:space="preserve"> </w:t>
      </w:r>
      <w:r>
        <w:rPr>
          <w:rtl w:val="0"/>
        </w:rPr>
        <w:t>sideburns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hair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face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allows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post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Twitter</w:t>
      </w:r>
      <w:r>
        <w:rPr>
          <w:rtl w:val="0"/>
        </w:rPr>
        <w:t xml:space="preserve">,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shown</w:t>
      </w:r>
      <w:r>
        <w:rPr>
          <w:rtl w:val="0"/>
        </w:rPr>
        <w:t xml:space="preserve"> </w:t>
      </w:r>
      <w:r>
        <w:rPr>
          <w:rtl w:val="0"/>
        </w:rPr>
        <w:t>below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83pt;width:122.25pt" o:allowoverlap="f">
            <v:imagedata r:id="rId4" r:href="rId5" o:title=""/>
          </v:shape>
        </w:pict>
      </w:r>
      <w:r>
        <w:pict>
          <v:shape id="_x0000_i1026" type="#_x0000_t75" style="height:174.75pt;width:144.75pt" o:allowoverlap="f">
            <v:imagedata r:id="rId6" r:href="rId7" o:title=""/>
          </v:shape>
        </w:pict>
      </w:r>
      <w:r>
        <w:pict>
          <v:shape id="_x0000_i1027" type="#_x0000_t75" style="height:180pt;width:120pt" o:allowoverlap="f">
            <v:imagedata r:id="rId8" r:href="rId9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massively</w:t>
      </w:r>
      <w:r>
        <w:rPr>
          <w:rtl w:val="0"/>
        </w:rPr>
        <w:t xml:space="preserve"> </w:t>
      </w:r>
      <w:r>
        <w:rPr>
          <w:rtl w:val="0"/>
        </w:rPr>
        <w:t>appreciate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you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help</w:t>
      </w:r>
      <w:r>
        <w:rPr>
          <w:rtl w:val="0"/>
        </w:rPr>
        <w:t xml:space="preserve"> </w:t>
      </w:r>
      <w:r>
        <w:rPr>
          <w:rtl w:val="0"/>
        </w:rPr>
        <w:t>raise</w:t>
      </w:r>
      <w:r>
        <w:rPr>
          <w:rtl w:val="0"/>
        </w:rPr>
        <w:t xml:space="preserve"> </w:t>
      </w:r>
      <w:r>
        <w:rPr>
          <w:rtl w:val="0"/>
        </w:rPr>
        <w:t>awareness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“</w:t>
      </w:r>
      <w:r>
        <w:rPr>
          <w:rtl w:val="0"/>
        </w:rPr>
        <w:t>Wiggofy</w:t>
      </w:r>
      <w:r>
        <w:rPr>
          <w:rtl w:val="0"/>
        </w:rPr>
        <w:t xml:space="preserve">” </w:t>
      </w:r>
      <w:r>
        <w:rPr>
          <w:rtl w:val="0"/>
        </w:rPr>
        <w:t>iPhone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Twitter</w:t>
      </w:r>
      <w:r>
        <w:rPr>
          <w:rtl w:val="0"/>
        </w:rPr>
        <w:t xml:space="preserve"> </w:t>
      </w:r>
      <w:r>
        <w:rPr>
          <w:rtl w:val="0"/>
        </w:rPr>
        <w:t>campaign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get</w:t>
      </w:r>
      <w:r>
        <w:rPr>
          <w:rtl w:val="0"/>
        </w:rPr>
        <w:t xml:space="preserve"> </w:t>
      </w:r>
      <w:r>
        <w:rPr>
          <w:rtl w:val="0"/>
        </w:rPr>
        <w:t>Bradley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his</w:t>
      </w:r>
      <w:r>
        <w:rPr>
          <w:rtl w:val="0"/>
        </w:rPr>
        <w:t xml:space="preserve"> </w:t>
      </w:r>
      <w:r>
        <w:rPr>
          <w:rtl w:val="0"/>
        </w:rPr>
        <w:t>rightful</w:t>
      </w:r>
      <w:r>
        <w:rPr>
          <w:rtl w:val="0"/>
        </w:rPr>
        <w:t xml:space="preserve"> </w:t>
      </w:r>
      <w:r>
        <w:rPr>
          <w:rtl w:val="0"/>
        </w:rPr>
        <w:t>place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SPOTY</w:t>
      </w:r>
      <w:r>
        <w:rPr>
          <w:rtl w:val="0"/>
        </w:rPr>
        <w:t xml:space="preserve"> 2012.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Mobile</w:t>
      </w:r>
      <w:r>
        <w:rPr>
          <w:rtl w:val="0"/>
        </w:rPr>
        <w:t>: 07729529863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Email</w:t>
      </w:r>
      <w:r>
        <w:rPr>
          <w:rtl w:val="0"/>
        </w:rPr>
        <w:t xml:space="preserve">: </w:t>
      </w:r>
      <w:r>
        <w:rPr>
          <w:rtl w:val="0"/>
        </w:rPr>
        <w:t>benjaminsmith</w:t>
      </w:r>
      <w:r>
        <w:rPr>
          <w:rtl w:val="0"/>
        </w:rPr>
        <w:t>1981@</w:t>
      </w:r>
      <w:r>
        <w:rPr>
          <w:rtl w:val="0"/>
        </w:rPr>
        <w:t>googlemail</w:t>
      </w:r>
      <w:r>
        <w:rPr>
          <w:rtl w:val="0"/>
        </w:rPr>
        <w:t>.</w:t>
      </w:r>
      <w:r>
        <w:rPr>
          <w:rtl w:val="0"/>
        </w:rPr>
        <w:t>com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image" Target="media/image2.jpeg" /><Relationship Id="rId7" Type="http://schemas.openxmlformats.org/officeDocument/2006/relationships/image" Target="Image_1" TargetMode="External" /><Relationship Id="rId8" Type="http://schemas.openxmlformats.org/officeDocument/2006/relationships/image" Target="media/image3.png" /><Relationship Id="rId9" Type="http://schemas.openxmlformats.org/officeDocument/2006/relationships/image" Target="Image_2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